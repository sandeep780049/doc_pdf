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5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801359" cy="10312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359" cy="10312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0" w:h="16840"/>
      <w:pgMar w:top="150" w:right="1362" w:bottom="150" w:left="138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